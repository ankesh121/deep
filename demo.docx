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geoarea: india</w:t>
      </w:r>
      <w:r>
        <w:rPr>
          <w:b/>
        </w:rPr>
        <w:t xml:space="preserve">  | </w:t>
      </w:r>
      <w:r>
        <w:rPr>
          <w:b/>
        </w:rPr>
        <w:t>reliability: 2</w:t>
      </w:r>
      <w:r>
        <w:rPr>
          <w:b/>
        </w:rPr>
        <w:t xml:space="preserve">  | </w:t>
      </w:r>
      <w:r>
        <w:rPr>
          <w:b/>
        </w:rPr>
        <w:t>severity: YYYY</w:t>
      </w:r>
      <w:r>
        <w:rPr>
          <w:b/>
        </w:rPr>
        <w:t xml:space="preserve">  | </w:t>
      </w:r>
      <w:r>
        <w:rPr>
          <w:b/>
        </w:rPr>
        <w:t>affected: X</w:t>
      </w:r>
      <w:r>
        <w:rPr>
          <w:b/>
        </w:rPr>
        <w:t xml:space="preserve">  | </w:t>
      </w:r>
      <w:r>
        <w:rPr>
          <w:b/>
        </w:rPr>
        <w:t>sector: other</w:t>
      </w:r>
    </w:p>
    <w:p>
      <w:pPr>
        <w:ind w:left="720"/>
      </w:pPr>
      <w:r>
        <w:t>this is the text</w:t>
      </w:r>
    </w:p>
    <w:p/>
    <w:p>
      <w:r>
        <w:rPr>
          <w:b/>
        </w:rPr>
        <w:t>geoarea: nepal</w:t>
      </w:r>
      <w:r>
        <w:rPr>
          <w:b/>
        </w:rPr>
        <w:t xml:space="preserve">  | </w:t>
      </w:r>
      <w:r>
        <w:rPr>
          <w:b/>
        </w:rPr>
        <w:t>reliability: 2</w:t>
      </w:r>
      <w:r>
        <w:rPr>
          <w:b/>
        </w:rPr>
        <w:t xml:space="preserve">  | </w:t>
      </w:r>
      <w:r>
        <w:rPr>
          <w:b/>
        </w:rPr>
        <w:t>severity: YYYY</w:t>
      </w:r>
      <w:r>
        <w:rPr>
          <w:b/>
        </w:rPr>
        <w:t xml:space="preserve">  | </w:t>
      </w:r>
      <w:r>
        <w:rPr>
          <w:b/>
        </w:rPr>
        <w:t>affected: X</w:t>
      </w:r>
      <w:r>
        <w:rPr>
          <w:b/>
        </w:rPr>
        <w:t xml:space="preserve">  | </w:t>
      </w:r>
      <w:r>
        <w:rPr>
          <w:b/>
        </w:rPr>
        <w:t>sector: other</w:t>
      </w:r>
    </w:p>
    <w:p>
      <w:pPr>
        <w:ind w:left="720"/>
      </w:pPr>
      <w:r>
        <w:t>this is the text</w:t>
      </w:r>
    </w:p>
    <w:p/>
    <w:p>
      <w:r>
        <w:rPr>
          <w:b/>
        </w:rPr>
        <w:t>geoarea: sri lanka</w:t>
      </w:r>
      <w:r>
        <w:rPr>
          <w:b/>
        </w:rPr>
        <w:t xml:space="preserve">  | </w:t>
      </w:r>
      <w:r>
        <w:rPr>
          <w:b/>
        </w:rPr>
        <w:t>reliability: 100</w:t>
      </w:r>
      <w:r>
        <w:rPr>
          <w:b/>
        </w:rPr>
        <w:t xml:space="preserve">  | </w:t>
      </w:r>
      <w:r>
        <w:rPr>
          <w:b/>
        </w:rPr>
        <w:t>severity: Bc</w:t>
      </w:r>
      <w:r>
        <w:rPr>
          <w:b/>
        </w:rPr>
        <w:t xml:space="preserve">  | </w:t>
      </w:r>
      <w:r>
        <w:rPr>
          <w:b/>
        </w:rPr>
        <w:t>affected: Y</w:t>
      </w:r>
      <w:r>
        <w:rPr>
          <w:b/>
        </w:rPr>
        <w:t xml:space="preserve">  | </w:t>
      </w:r>
      <w:r>
        <w:rPr>
          <w:b/>
        </w:rPr>
        <w:t>sector: wash</w:t>
      </w:r>
    </w:p>
    <w:p>
      <w:pPr>
        <w:ind w:left="720"/>
      </w:pPr>
      <w:r>
        <w:t>this is the text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