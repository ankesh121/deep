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C2F93" w14:textId="7956E95B" w:rsidR="00D67753" w:rsidRPr="000731A7" w:rsidRDefault="00D67753" w:rsidP="000731A7">
      <w:bookmarkStart w:id="0" w:name="_GoBack"/>
      <w:bookmarkEnd w:id="0"/>
    </w:p>
    <w:sectPr w:rsidR="00D67753" w:rsidRPr="000731A7" w:rsidSect="007777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C4133" w14:textId="77777777" w:rsidR="00453C46" w:rsidRDefault="00453C46" w:rsidP="002B63FD">
      <w:pPr>
        <w:spacing w:after="0" w:line="240" w:lineRule="auto"/>
      </w:pPr>
      <w:r>
        <w:separator/>
      </w:r>
    </w:p>
  </w:endnote>
  <w:endnote w:type="continuationSeparator" w:id="0">
    <w:p w14:paraId="2FAFA73F" w14:textId="77777777" w:rsidR="00453C46" w:rsidRDefault="00453C46" w:rsidP="002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D4AB3" w14:textId="77777777" w:rsidR="00453C46" w:rsidRDefault="00453C46" w:rsidP="002B63FD">
      <w:pPr>
        <w:spacing w:after="0" w:line="240" w:lineRule="auto"/>
      </w:pPr>
      <w:r>
        <w:separator/>
      </w:r>
    </w:p>
  </w:footnote>
  <w:footnote w:type="continuationSeparator" w:id="0">
    <w:p w14:paraId="3B22382A" w14:textId="77777777" w:rsidR="00453C46" w:rsidRDefault="00453C46" w:rsidP="002B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3823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7764009"/>
    <w:multiLevelType w:val="hybridMultilevel"/>
    <w:tmpl w:val="163C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292"/>
    <w:rsid w:val="00034616"/>
    <w:rsid w:val="0006063C"/>
    <w:rsid w:val="000731A7"/>
    <w:rsid w:val="000D654C"/>
    <w:rsid w:val="00116797"/>
    <w:rsid w:val="0015074B"/>
    <w:rsid w:val="001A0011"/>
    <w:rsid w:val="001C0BC1"/>
    <w:rsid w:val="001F5997"/>
    <w:rsid w:val="00260B10"/>
    <w:rsid w:val="00277DB0"/>
    <w:rsid w:val="0029639D"/>
    <w:rsid w:val="00297524"/>
    <w:rsid w:val="002B63FD"/>
    <w:rsid w:val="00326F90"/>
    <w:rsid w:val="003A0FA9"/>
    <w:rsid w:val="00442D5D"/>
    <w:rsid w:val="00443DBE"/>
    <w:rsid w:val="00453C46"/>
    <w:rsid w:val="0047113B"/>
    <w:rsid w:val="004F54B1"/>
    <w:rsid w:val="006657EE"/>
    <w:rsid w:val="00696797"/>
    <w:rsid w:val="006E59A3"/>
    <w:rsid w:val="007150F6"/>
    <w:rsid w:val="00745858"/>
    <w:rsid w:val="007777B1"/>
    <w:rsid w:val="007B08DB"/>
    <w:rsid w:val="00890D9F"/>
    <w:rsid w:val="008F779F"/>
    <w:rsid w:val="00901204"/>
    <w:rsid w:val="00946E5D"/>
    <w:rsid w:val="009958F7"/>
    <w:rsid w:val="00A11DDB"/>
    <w:rsid w:val="00A93465"/>
    <w:rsid w:val="00A97321"/>
    <w:rsid w:val="00AA1D8D"/>
    <w:rsid w:val="00AD1EEB"/>
    <w:rsid w:val="00B47730"/>
    <w:rsid w:val="00B55062"/>
    <w:rsid w:val="00C26E87"/>
    <w:rsid w:val="00C4114D"/>
    <w:rsid w:val="00C61BEC"/>
    <w:rsid w:val="00C65BA1"/>
    <w:rsid w:val="00CB0664"/>
    <w:rsid w:val="00CE5BDF"/>
    <w:rsid w:val="00D64ED5"/>
    <w:rsid w:val="00D67753"/>
    <w:rsid w:val="00E14A9F"/>
    <w:rsid w:val="00E231CC"/>
    <w:rsid w:val="00F750E7"/>
    <w:rsid w:val="00FB6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48D2E"/>
  <w14:defaultImageDpi w14:val="300"/>
  <w15:docId w15:val="{252DEF26-D732-4441-BCAB-1E0051B3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B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D"/>
  </w:style>
  <w:style w:type="paragraph" w:styleId="Footer">
    <w:name w:val="footer"/>
    <w:basedOn w:val="Normal"/>
    <w:link w:val="FooterChar"/>
    <w:uiPriority w:val="99"/>
    <w:unhideWhenUsed/>
    <w:rsid w:val="002B6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D"/>
  </w:style>
  <w:style w:type="paragraph" w:customStyle="1" w:styleId="mainhead">
    <w:name w:val="mainhead"/>
    <w:basedOn w:val="Normal"/>
    <w:qFormat/>
    <w:rsid w:val="003A0FA9"/>
    <w:pPr>
      <w:shd w:val="clear" w:color="auto" w:fill="A6A6A6" w:themeFill="background1" w:themeFillShade="A6"/>
      <w:spacing w:after="0"/>
    </w:pPr>
    <w:rPr>
      <w:rFonts w:ascii="Arial" w:hAnsi="Arial" w:cs="Arial"/>
      <w:sz w:val="24"/>
    </w:rPr>
  </w:style>
  <w:style w:type="paragraph" w:customStyle="1" w:styleId="secondhead">
    <w:name w:val="secondhead"/>
    <w:basedOn w:val="Normal"/>
    <w:qFormat/>
    <w:rsid w:val="003A0FA9"/>
    <w:pPr>
      <w:shd w:val="clear" w:color="auto" w:fill="D9D9D9" w:themeFill="background1" w:themeFillShade="D9"/>
      <w:spacing w:after="0"/>
    </w:pPr>
    <w:rPr>
      <w:rFonts w:ascii="Arial" w:hAnsi="Arial" w:cs="Arial"/>
    </w:rPr>
  </w:style>
  <w:style w:type="paragraph" w:customStyle="1" w:styleId="gentext">
    <w:name w:val="gentext"/>
    <w:basedOn w:val="Normal"/>
    <w:qFormat/>
    <w:rsid w:val="003A0FA9"/>
    <w:pPr>
      <w:spacing w:after="0"/>
      <w:jc w:val="both"/>
    </w:pPr>
    <w:rPr>
      <w:rFonts w:ascii="Arial" w:hAnsi="Arial" w:cs="Arial"/>
    </w:rPr>
  </w:style>
  <w:style w:type="paragraph" w:customStyle="1" w:styleId="iatext">
    <w:name w:val="iatext"/>
    <w:basedOn w:val="Normal"/>
    <w:qFormat/>
    <w:rsid w:val="003A0FA9"/>
    <w:pPr>
      <w:spacing w:after="0"/>
    </w:pPr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C32F7-F1ED-E045-8BAC-91F7BA8D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Ewan Oglethorpe</cp:lastModifiedBy>
  <cp:revision>28</cp:revision>
  <dcterms:created xsi:type="dcterms:W3CDTF">2016-10-24T11:03:00Z</dcterms:created>
  <dcterms:modified xsi:type="dcterms:W3CDTF">2016-10-24T12:34:00Z</dcterms:modified>
  <cp:category/>
</cp:coreProperties>
</file>