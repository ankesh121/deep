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72" w:rsidRPr="00B70F68" w:rsidRDefault="00485D72" w:rsidP="00B70F68">
      <w:bookmarkStart w:id="0" w:name="_GoBack"/>
      <w:bookmarkEnd w:id="0"/>
    </w:p>
    <w:sectPr w:rsidR="00485D72" w:rsidRPr="00B70F6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mo">
    <w:altName w:val="Arial"/>
    <w:charset w:val="01"/>
    <w:family w:val="swiss"/>
    <w:pitch w:val="variable"/>
  </w:font>
  <w:font w:name="Adobe Blank">
    <w:panose1 w:val="00000000000000000000"/>
    <w:charset w:val="80"/>
    <w:family w:val="auto"/>
    <w:pitch w:val="variable"/>
    <w:sig w:usb0="F7FFAEFF" w:usb1="FBDFFFFF" w:usb2="0FE0003F" w:usb3="00000000" w:csb0="002F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665BB"/>
    <w:multiLevelType w:val="multilevel"/>
    <w:tmpl w:val="07629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33B7CD3"/>
    <w:multiLevelType w:val="multilevel"/>
    <w:tmpl w:val="0EF07A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72"/>
    <w:rsid w:val="0025120C"/>
    <w:rsid w:val="00485D72"/>
    <w:rsid w:val="009A39F1"/>
    <w:rsid w:val="00B7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F7C3C3-A90C-4E92-BD5B-26354C0B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F1"/>
    <w:pPr>
      <w:spacing w:line="276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9F1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9F1"/>
    <w:pPr>
      <w:shd w:val="clear" w:color="auto" w:fill="A6A6A6" w:themeFill="background1" w:themeFillShade="A6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9F1"/>
    <w:pPr>
      <w:shd w:val="clear" w:color="auto" w:fill="D9D9D9" w:themeFill="background1" w:themeFillShade="D9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9F1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9F1"/>
    <w:pPr>
      <w:outlineLvl w:val="4"/>
    </w:pPr>
    <w:rPr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39F1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A39F1"/>
    <w:rPr>
      <w:rFonts w:ascii="Arial" w:hAnsi="Arial" w:cs="Arial"/>
      <w:sz w:val="24"/>
      <w:shd w:val="clear" w:color="auto" w:fill="A6A6A6" w:themeFill="background1" w:themeFillShade="A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39F1"/>
    <w:rPr>
      <w:rFonts w:ascii="Arial" w:hAnsi="Arial" w:cs="Arial"/>
      <w:shd w:val="clear" w:color="auto" w:fill="D9D9D9" w:themeFill="background1" w:themeFillShade="D9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A39F1"/>
    <w:rPr>
      <w:rFonts w:ascii="Arial" w:hAnsi="Arial" w:cs="Arial"/>
      <w:b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A39F1"/>
    <w:rPr>
      <w:rFonts w:ascii="Arial" w:hAnsi="Arial" w:cs="Arial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customStyle="1" w:styleId="ListLabel1">
    <w:name w:val="ListLabel 1"/>
    <w:qFormat/>
    <w:rPr>
      <w:rFonts w:ascii="Arial" w:hAnsi="Arial" w:cs="Courier New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eastAsia="Adobe Blank" w:hAnsi="Arimo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spacing w:after="200"/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after="200"/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after="200"/>
      <w:contextualSpacing/>
    </w:pPr>
  </w:style>
  <w:style w:type="paragraph" w:styleId="ListBullet4">
    <w:name w:val="List Bullet 4"/>
    <w:basedOn w:val="Normal"/>
    <w:uiPriority w:val="99"/>
    <w:unhideWhenUsed/>
    <w:rsid w:val="00326F90"/>
    <w:pPr>
      <w:spacing w:after="200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spacing w:after="200"/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spacing w:after="200"/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spacing w:after="200"/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spacing w:after="200"/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spacing w:after="200"/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7F1370-4704-4EE8-9176-0D53ECEC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Prabesh</cp:lastModifiedBy>
  <cp:revision>30</cp:revision>
  <dcterms:created xsi:type="dcterms:W3CDTF">2016-10-09T19:56:00Z</dcterms:created>
  <dcterms:modified xsi:type="dcterms:W3CDTF">2016-11-15T10:12:00Z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